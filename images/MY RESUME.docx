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</w:pPr>
      <w:r>
        <w:rPr>
          <w:rFonts w:hint="default"/>
          <w:lang w:val="en-US"/>
        </w:rPr>
        <w:t>Awosope Oluwagbemiga</w:t>
      </w:r>
    </w:p>
    <w:p>
      <w:pPr>
        <w:pStyle w:val="252"/>
      </w:pPr>
      <w:r>
        <w:t xml:space="preserve">Street Address | </w:t>
      </w:r>
      <w:r>
        <w:rPr>
          <w:rFonts w:hint="default"/>
          <w:lang w:val="en-US"/>
        </w:rPr>
        <w:t>Lagos State, Lagos.</w:t>
      </w:r>
      <w:r>
        <w:t xml:space="preserve"> | </w:t>
      </w:r>
      <w:r>
        <w:rPr>
          <w:rFonts w:hint="default"/>
          <w:lang w:val="en-US"/>
        </w:rPr>
        <w:t>+234 905 4423 421</w:t>
      </w:r>
      <w:r>
        <w:t xml:space="preserve"> | </w:t>
      </w:r>
      <w:r>
        <w:rPr>
          <w:rFonts w:hint="default"/>
          <w:lang w:val="en-US"/>
        </w:rPr>
        <w:t>samuelifeoluwa540@gmail.com</w:t>
      </w:r>
    </w:p>
    <w:p>
      <w:pPr>
        <w:pStyle w:val="2"/>
      </w:pPr>
      <w:r>
        <w:t>Objective</w:t>
      </w:r>
    </w:p>
    <w:p>
      <w:pPr>
        <w:pStyle w:val="14"/>
      </w:pPr>
      <w:r>
        <w:t>[</w:t>
      </w:r>
      <w:r>
        <w:rPr>
          <w:rFonts w:hint="default"/>
          <w:lang w:val="en-US"/>
        </w:rPr>
        <w:t>I’m readily available to build websites that are appealing, and that can be maintained using reusable lines of code</w:t>
      </w:r>
      <w:r>
        <w:t xml:space="preserve">. </w:t>
      </w:r>
      <w:r>
        <w:rPr>
          <w:rFonts w:hint="default"/>
          <w:lang w:val="en-US"/>
        </w:rPr>
        <w:t>As an Front-end Web Developer with over 3 years of experience, I develop web applications, that can be used as real world organizational management applications.</w:t>
      </w:r>
      <w:r>
        <w:t>]</w:t>
      </w:r>
    </w:p>
    <w:p>
      <w:pPr>
        <w:pStyle w:val="2"/>
      </w:pPr>
      <w:r>
        <w:t>Education</w:t>
      </w:r>
    </w:p>
    <w:p>
      <w:pPr>
        <w:pStyle w:val="68"/>
      </w:pPr>
      <w:r>
        <w:t>[</w:t>
      </w:r>
      <w:r>
        <w:rPr>
          <w:rFonts w:hint="default"/>
          <w:lang w:val="en-US"/>
        </w:rPr>
        <w:t>Trinity University</w:t>
      </w:r>
      <w:r>
        <w:t xml:space="preserve">, </w:t>
      </w:r>
      <w:r>
        <w:rPr>
          <w:rFonts w:hint="default"/>
          <w:lang w:val="en-US"/>
        </w:rPr>
        <w:t>Yaba</w:t>
      </w:r>
      <w:r>
        <w:t xml:space="preserve">, </w:t>
      </w:r>
      <w:r>
        <w:rPr>
          <w:rFonts w:hint="default"/>
          <w:lang w:val="en-US"/>
        </w:rPr>
        <w:t xml:space="preserve">Lagos </w:t>
      </w:r>
      <w:r>
        <w:t>State]</w:t>
      </w:r>
    </w:p>
    <w:p>
      <w:pPr>
        <w:pStyle w:val="68"/>
      </w:pPr>
      <w:r>
        <w:t>[</w:t>
      </w:r>
      <w:r>
        <w:rPr>
          <w:rFonts w:hint="default"/>
          <w:lang w:val="en-US"/>
        </w:rPr>
        <w:t>BSC. Computer Science</w:t>
      </w:r>
      <w:r>
        <w:t>] | [</w:t>
      </w:r>
      <w:r>
        <w:rPr>
          <w:rFonts w:hint="default"/>
          <w:lang w:val="en-US"/>
        </w:rPr>
        <w:t>2024</w:t>
      </w:r>
      <w:r>
        <w:t>]</w:t>
      </w:r>
    </w:p>
    <w:p>
      <w:pPr>
        <w:pStyle w:val="68"/>
      </w:pPr>
      <w:r>
        <w:t>[Major]</w:t>
      </w:r>
    </w:p>
    <w:p>
      <w:pPr>
        <w:pStyle w:val="68"/>
      </w:pPr>
      <w:r>
        <w:t>[</w:t>
      </w:r>
      <w:r>
        <w:rPr>
          <w:rFonts w:hint="default"/>
          <w:lang w:val="en-US"/>
        </w:rPr>
        <w:t>First Class Computer Science Student with a GPA of 4.90</w:t>
      </w:r>
      <w:r>
        <w:t>]</w:t>
      </w:r>
    </w:p>
    <w:p>
      <w:pPr>
        <w:pStyle w:val="2"/>
      </w:pPr>
      <w:r>
        <w:t>Experience</w:t>
      </w:r>
    </w:p>
    <w:p>
      <w:pPr>
        <w:pStyle w:val="3"/>
      </w:pPr>
      <w:r>
        <w:t>[Dates From] – [To]</w:t>
      </w:r>
    </w:p>
    <w:p>
      <w:pPr>
        <w:pStyle w:val="4"/>
      </w:pPr>
      <w:r>
        <w:t>[Job Title] | [Company Name] | [Location]</w:t>
      </w:r>
    </w:p>
    <w:p>
      <w:r>
        <w:t>[This is the place for a brief summary of your key responsibilities and most stellar accomplishments.]</w:t>
      </w:r>
      <w:bookmarkStart w:id="0" w:name="_GoBack"/>
      <w:bookmarkEnd w:id="0"/>
    </w:p>
    <w:p>
      <w:pPr>
        <w:pStyle w:val="3"/>
      </w:pPr>
      <w:r>
        <w:t>[Dates From] – [To]</w:t>
      </w:r>
    </w:p>
    <w:p>
      <w:pPr>
        <w:pStyle w:val="4"/>
      </w:pPr>
      <w:r>
        <w:t>[Job Title] | [Company Name] | [Location]</w:t>
      </w:r>
    </w:p>
    <w:p>
      <w:r>
        <w:t>[This is the place for a brief summary of your key responsibilities and most stellar accomplishments.]</w:t>
      </w:r>
    </w:p>
    <w:p>
      <w:pPr>
        <w:pStyle w:val="2"/>
      </w:pPr>
      <w:r>
        <w:t xml:space="preserve">Awards &amp; </w:t>
      </w:r>
      <w:r>
        <w:rPr>
          <w:lang w:val="en-US"/>
        </w:rPr>
        <w:t>Acknowledgments</w:t>
      </w:r>
    </w:p>
    <w:p>
      <w:pPr>
        <w:pStyle w:val="68"/>
      </w:pPr>
      <w:r>
        <w:t>[Don’t be shy – list the acknowledgments you received for a job well done.]</w:t>
      </w:r>
    </w:p>
    <w:sectPr>
      <w:footerReference r:id="rId5" w:type="default"/>
      <w:pgSz w:w="12240" w:h="15840"/>
      <w:pgMar w:top="1368" w:right="1368" w:bottom="1440" w:left="1368" w:header="720" w:footer="965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W w:w="5000" w:type="pct"/>
      <w:tblDescription w:val="Footer layout table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168"/>
      <w:gridCol w:w="3168"/>
      <w:gridCol w:w="316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164" w:type="dxa"/>
        </w:tcPr>
        <w:p>
          <w:pPr>
            <w:pStyle w:val="37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65" w:type="dxa"/>
        </w:tcPr>
        <w:p>
          <w:pPr>
            <w:pStyle w:val="37"/>
            <w:jc w:val="center"/>
          </w:pPr>
        </w:p>
      </w:tc>
      <w:tc>
        <w:tcPr>
          <w:tcW w:w="3165" w:type="dxa"/>
        </w:tcPr>
        <w:p>
          <w:pPr>
            <w:pStyle w:val="37"/>
            <w:jc w:val="right"/>
          </w:pPr>
        </w:p>
      </w:tc>
    </w:tr>
  </w:tbl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ind w:left="360" w:hanging="360"/>
      </w:pPr>
      <w:rPr>
        <w:rFonts w:hint="default" w:ascii="Symbol" w:hAnsi="Symbol"/>
        <w:color w:val="13606B" w:themeColor="accent1" w:themeShade="8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3FA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4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4" w:semiHidden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0"/>
    <w:qFormat/>
    <w:uiPriority w:val="3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51"/>
    <w:unhideWhenUsed/>
    <w:qFormat/>
    <w:uiPriority w:val="3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styleId="4">
    <w:name w:val="heading 3"/>
    <w:basedOn w:val="1"/>
    <w:next w:val="1"/>
    <w:link w:val="253"/>
    <w:unhideWhenUsed/>
    <w:qFormat/>
    <w:uiPriority w:val="3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54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258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59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60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61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62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7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unhideWhenUsed/>
    <w:qFormat/>
    <w:uiPriority w:val="4"/>
    <w:rPr>
      <w:rFonts w:eastAsiaTheme="minorEastAsia"/>
      <w:iCs/>
      <w:sz w:val="30"/>
    </w:rPr>
  </w:style>
  <w:style w:type="paragraph" w:styleId="15">
    <w:name w:val="Body Text"/>
    <w:basedOn w:val="1"/>
    <w:link w:val="264"/>
    <w:semiHidden/>
    <w:unhideWhenUsed/>
    <w:uiPriority w:val="99"/>
    <w:pPr>
      <w:spacing w:after="120"/>
    </w:pPr>
  </w:style>
  <w:style w:type="paragraph" w:styleId="16">
    <w:name w:val="Body Text 2"/>
    <w:basedOn w:val="1"/>
    <w:link w:val="265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6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7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68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9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70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1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51C3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73"/>
    <w:semiHidden/>
    <w:unhideWhenUsed/>
    <w:uiPriority w:val="99"/>
    <w:pPr>
      <w:spacing w:after="0" w:line="240" w:lineRule="auto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74"/>
    <w:semiHidden/>
    <w:unhideWhenUsed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5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76"/>
    <w:semiHidden/>
    <w:unhideWhenUsed/>
    <w:uiPriority w:val="99"/>
  </w:style>
  <w:style w:type="paragraph" w:styleId="29">
    <w:name w:val="Document Map"/>
    <w:basedOn w:val="1"/>
    <w:link w:val="277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8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79"/>
    <w:semiHidden/>
    <w:unhideWhenUsed/>
    <w:uiPriority w:val="99"/>
    <w:pPr>
      <w:spacing w:after="0" w:line="240" w:lineRule="auto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684A93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6"/>
    <w:unhideWhenUsed/>
    <w:uiPriority w:val="99"/>
    <w:pPr>
      <w:spacing w:after="0" w:line="240" w:lineRule="auto"/>
    </w:pPr>
    <w:rPr>
      <w:color w:val="13606B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80"/>
    <w:semiHidden/>
    <w:unhideWhenUsed/>
    <w:uiPriority w:val="99"/>
    <w:pPr>
      <w:spacing w:after="0" w:line="240" w:lineRule="auto"/>
    </w:pPr>
    <w:rPr>
      <w:szCs w:val="20"/>
    </w:rPr>
  </w:style>
  <w:style w:type="paragraph" w:styleId="40">
    <w:name w:val="header"/>
    <w:basedOn w:val="1"/>
    <w:link w:val="255"/>
    <w:unhideWhenUsed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30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25C0D5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4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qFormat/>
    <w:uiPriority w:val="4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6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399"/>
    <w:semiHidden/>
    <w:unhideWhenUsed/>
    <w:uiPriority w:val="99"/>
  </w:style>
  <w:style w:type="paragraph" w:styleId="91">
    <w:name w:val="Signature"/>
    <w:basedOn w:val="1"/>
    <w:link w:val="400"/>
    <w:semiHidden/>
    <w:unhideWhenUsed/>
    <w:uiPriority w:val="99"/>
    <w:pPr>
      <w:spacing w:after="0" w:line="240" w:lineRule="auto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link w:val="401"/>
    <w:semiHidden/>
    <w:unhideWhenUsed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49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  <w:shd w:val="clear" w:color="auto" w:fill="C8F0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  <w:shd w:val="clear" w:color="auto" w:fill="F1F5CD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  <w:shd w:val="clear" w:color="auto" w:fill="D9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9D1E2" w:themeColor="accent1" w:themeTint="BF" w:sz="8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D1E2" w:themeColor="accent1" w:themeTint="BF" w:sz="6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0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C6FB6" w:themeColor="accent4" w:themeTint="BF" w:sz="8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FB6" w:themeColor="accent4" w:themeTint="BF" w:sz="6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shd w:val="clear" w:color="auto" w:fill="C8F0F5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shd w:val="clear" w:color="auto" w:fill="F1F5CD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shd w:val="clear" w:color="auto" w:fill="D9CFE7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0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  <w:insideV w:val="single" w:color="59D1E2" w:themeColor="accent1" w:themeTint="BF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9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  <w:insideV w:val="single" w:color="8C6FB6" w:themeColor="accent4" w:themeTint="BF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F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2E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0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F0F5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0E0EB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D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3EC9A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B1B0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CF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9FCE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A8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3B7A3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2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0F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9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4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1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227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73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73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D891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D891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919" w:themeFill="accent2" w:themeFillShade="99"/>
      </w:tcPr>
    </w:tblStylePr>
    <w:tblStylePr w:type="band1Vert">
      <w:tblPr/>
      <w:tcPr>
        <w:shd w:val="clear" w:color="auto" w:fill="E8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A131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A131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310" w:themeFill="accent3" w:themeFillShade="99"/>
      </w:tcPr>
    </w:tblStylePr>
    <w:tblStylePr w:type="band1Vert">
      <w:tblPr/>
      <w:tcPr>
        <w:shd w:val="clear" w:color="auto" w:fill="F9C0C0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C93B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C93B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B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E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shd w:val="clear" w:color="auto" w:fill="F3F7D6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33B75" w:themeFill="accent4" w:themeFillShade="CC"/>
      </w:tcPr>
    </w:tblStylePr>
    <w:tblStylePr w:type="lastRow">
      <w:rPr>
        <w:b/>
        <w:bCs/>
        <w:color w:val="533B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EB2623" w:themeFill="accent3" w:themeFillShade="CC"/>
      </w:tcPr>
    </w:tblStylePr>
    <w:tblStylePr w:type="lastRow">
      <w:rPr>
        <w:b/>
        <w:bCs/>
        <w:color w:val="EB272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2E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4574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41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0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F540D" w:themeFill="accent5" w:themeFillShade="CC"/>
      </w:tcPr>
    </w:tblStylePr>
    <w:tblStylePr w:type="lastRow">
      <w:rPr>
        <w:b/>
        <w:bCs/>
        <w:color w:val="FF540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6E2DA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</w:rPr>
      <w:tblPr/>
      <w:tcPr>
        <w:shd w:val="clear" w:color="auto" w:fill="E8F0AE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8F0AE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C0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C0C0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48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</w:rPr>
      <w:tblPr/>
      <w:tcPr>
        <w:shd w:val="clear" w:color="auto" w:fill="CEC5B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C5B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character" w:customStyle="1" w:styleId="249">
    <w:name w:val="Title Char"/>
    <w:basedOn w:val="11"/>
    <w:link w:val="140"/>
    <w:uiPriority w:val="0"/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character" w:customStyle="1" w:styleId="250">
    <w:name w:val="Heading 1 Char"/>
    <w:basedOn w:val="11"/>
    <w:link w:val="2"/>
    <w:uiPriority w:val="3"/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character" w:customStyle="1" w:styleId="251">
    <w:name w:val="Heading 2 Char"/>
    <w:basedOn w:val="11"/>
    <w:link w:val="3"/>
    <w:uiPriority w:val="3"/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customStyle="1" w:styleId="252">
    <w:name w:val="Contact Info"/>
    <w:basedOn w:val="1"/>
    <w:qFormat/>
    <w:uiPriority w:val="1"/>
    <w:pPr>
      <w:spacing w:before="160" w:after="680" w:line="240" w:lineRule="auto"/>
    </w:pPr>
    <w:rPr>
      <w:rFonts w:asciiTheme="majorHAnsi" w:hAnsiTheme="majorHAnsi"/>
      <w:color w:val="13606B" w:themeColor="accent1" w:themeShade="80"/>
    </w:rPr>
  </w:style>
  <w:style w:type="character" w:customStyle="1" w:styleId="253">
    <w:name w:val="Heading 3 Char"/>
    <w:basedOn w:val="11"/>
    <w:link w:val="4"/>
    <w:uiPriority w:val="3"/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54">
    <w:name w:val="Heading 4 Char"/>
    <w:basedOn w:val="11"/>
    <w:link w:val="5"/>
    <w:semiHidden/>
    <w:uiPriority w:val="3"/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character" w:customStyle="1" w:styleId="255">
    <w:name w:val="Header Char"/>
    <w:basedOn w:val="11"/>
    <w:link w:val="40"/>
    <w:qFormat/>
    <w:uiPriority w:val="99"/>
  </w:style>
  <w:style w:type="character" w:customStyle="1" w:styleId="256">
    <w:name w:val="Footer Char"/>
    <w:basedOn w:val="11"/>
    <w:link w:val="37"/>
    <w:uiPriority w:val="99"/>
    <w:rPr>
      <w:color w:val="13606B" w:themeColor="accent1" w:themeShade="80"/>
    </w:rPr>
  </w:style>
  <w:style w:type="character" w:customStyle="1" w:styleId="257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character" w:customStyle="1" w:styleId="258">
    <w:name w:val="Heading 5 Char"/>
    <w:basedOn w:val="11"/>
    <w:link w:val="6"/>
    <w:semiHidden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59">
    <w:name w:val="Heading 6 Char"/>
    <w:basedOn w:val="11"/>
    <w:link w:val="7"/>
    <w:semiHidden/>
    <w:qFormat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0">
    <w:name w:val="Heading 7 Char"/>
    <w:basedOn w:val="11"/>
    <w:link w:val="8"/>
    <w:semiHidden/>
    <w:uiPriority w:val="3"/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1">
    <w:name w:val="Heading 8 Char"/>
    <w:basedOn w:val="11"/>
    <w:link w:val="9"/>
    <w:semiHidden/>
    <w:uiPriority w:val="3"/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character" w:customStyle="1" w:styleId="262">
    <w:name w:val="Heading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paragraph" w:customStyle="1" w:styleId="263">
    <w:name w:val="Bibliography"/>
    <w:basedOn w:val="1"/>
    <w:next w:val="1"/>
    <w:semiHidden/>
    <w:unhideWhenUsed/>
    <w:uiPriority w:val="37"/>
  </w:style>
  <w:style w:type="character" w:customStyle="1" w:styleId="264">
    <w:name w:val="Body Text Char"/>
    <w:basedOn w:val="11"/>
    <w:link w:val="15"/>
    <w:semiHidden/>
    <w:uiPriority w:val="99"/>
  </w:style>
  <w:style w:type="character" w:customStyle="1" w:styleId="265">
    <w:name w:val="Body Text 2 Char"/>
    <w:basedOn w:val="11"/>
    <w:link w:val="16"/>
    <w:semiHidden/>
    <w:uiPriority w:val="99"/>
  </w:style>
  <w:style w:type="character" w:customStyle="1" w:styleId="266">
    <w:name w:val="Body Text 3 Char"/>
    <w:basedOn w:val="11"/>
    <w:link w:val="17"/>
    <w:semiHidden/>
    <w:uiPriority w:val="99"/>
    <w:rPr>
      <w:szCs w:val="16"/>
    </w:rPr>
  </w:style>
  <w:style w:type="character" w:customStyle="1" w:styleId="267">
    <w:name w:val="Body Text First Indent Char"/>
    <w:basedOn w:val="264"/>
    <w:link w:val="18"/>
    <w:semiHidden/>
    <w:uiPriority w:val="99"/>
  </w:style>
  <w:style w:type="character" w:customStyle="1" w:styleId="268">
    <w:name w:val="Body Text Indent Char"/>
    <w:basedOn w:val="11"/>
    <w:link w:val="19"/>
    <w:semiHidden/>
    <w:qFormat/>
    <w:uiPriority w:val="99"/>
  </w:style>
  <w:style w:type="character" w:customStyle="1" w:styleId="269">
    <w:name w:val="Body Text First Indent 2 Char"/>
    <w:basedOn w:val="268"/>
    <w:link w:val="20"/>
    <w:semiHidden/>
    <w:uiPriority w:val="99"/>
  </w:style>
  <w:style w:type="character" w:customStyle="1" w:styleId="270">
    <w:name w:val="Body Text Indent 2 Char"/>
    <w:basedOn w:val="11"/>
    <w:link w:val="21"/>
    <w:semiHidden/>
    <w:uiPriority w:val="99"/>
  </w:style>
  <w:style w:type="character" w:customStyle="1" w:styleId="271">
    <w:name w:val="Body Text Indent 3 Char"/>
    <w:basedOn w:val="11"/>
    <w:link w:val="22"/>
    <w:semiHidden/>
    <w:uiPriority w:val="99"/>
    <w:rPr>
      <w:szCs w:val="16"/>
    </w:rPr>
  </w:style>
  <w:style w:type="character" w:customStyle="1" w:styleId="272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3">
    <w:name w:val="Closing Char"/>
    <w:basedOn w:val="11"/>
    <w:link w:val="24"/>
    <w:semiHidden/>
    <w:uiPriority w:val="99"/>
  </w:style>
  <w:style w:type="character" w:customStyle="1" w:styleId="274">
    <w:name w:val="Comment Text Char"/>
    <w:basedOn w:val="11"/>
    <w:link w:val="26"/>
    <w:semiHidden/>
    <w:uiPriority w:val="99"/>
    <w:rPr>
      <w:szCs w:val="20"/>
    </w:rPr>
  </w:style>
  <w:style w:type="character" w:customStyle="1" w:styleId="275">
    <w:name w:val="Comment Subject Char"/>
    <w:basedOn w:val="274"/>
    <w:link w:val="27"/>
    <w:semiHidden/>
    <w:uiPriority w:val="99"/>
    <w:rPr>
      <w:b/>
      <w:bCs/>
      <w:szCs w:val="20"/>
    </w:rPr>
  </w:style>
  <w:style w:type="character" w:customStyle="1" w:styleId="276">
    <w:name w:val="Date Char"/>
    <w:basedOn w:val="11"/>
    <w:link w:val="28"/>
    <w:semiHidden/>
    <w:uiPriority w:val="99"/>
  </w:style>
  <w:style w:type="character" w:customStyle="1" w:styleId="277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8">
    <w:name w:val="E-mail Signature Char"/>
    <w:basedOn w:val="11"/>
    <w:link w:val="30"/>
    <w:semiHidden/>
    <w:uiPriority w:val="99"/>
  </w:style>
  <w:style w:type="character" w:customStyle="1" w:styleId="279">
    <w:name w:val="Endnote Text Char"/>
    <w:basedOn w:val="11"/>
    <w:link w:val="33"/>
    <w:semiHidden/>
    <w:uiPriority w:val="99"/>
    <w:rPr>
      <w:szCs w:val="20"/>
    </w:rPr>
  </w:style>
  <w:style w:type="character" w:customStyle="1" w:styleId="280">
    <w:name w:val="Footnote Text Char"/>
    <w:basedOn w:val="11"/>
    <w:link w:val="39"/>
    <w:semiHidden/>
    <w:uiPriority w:val="99"/>
    <w:rPr>
      <w:szCs w:val="20"/>
    </w:rPr>
  </w:style>
  <w:style w:type="table" w:customStyle="1" w:styleId="281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1"/>
    <w:basedOn w:val="12"/>
    <w:uiPriority w:val="46"/>
    <w:pPr>
      <w:spacing w:after="0" w:line="240" w:lineRule="auto"/>
    </w:pPr>
    <w:tblPr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2"/>
    <w:basedOn w:val="12"/>
    <w:uiPriority w:val="46"/>
    <w:pPr>
      <w:spacing w:after="0" w:line="240" w:lineRule="auto"/>
    </w:pPr>
    <w:tblPr>
      <w:tblBorders>
        <w:top w:val="single" w:color="E8F0AE" w:themeColor="accent2" w:themeTint="66" w:sz="4" w:space="0"/>
        <w:left w:val="single" w:color="E8F0AE" w:themeColor="accent2" w:themeTint="66" w:sz="4" w:space="0"/>
        <w:bottom w:val="single" w:color="E8F0AE" w:themeColor="accent2" w:themeTint="66" w:sz="4" w:space="0"/>
        <w:right w:val="single" w:color="E8F0AE" w:themeColor="accent2" w:themeTint="66" w:sz="4" w:space="0"/>
        <w:insideH w:val="single" w:color="E8F0AE" w:themeColor="accent2" w:themeTint="66" w:sz="4" w:space="0"/>
        <w:insideV w:val="single" w:color="E8F0AE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3"/>
    <w:basedOn w:val="12"/>
    <w:uiPriority w:val="46"/>
    <w:pPr>
      <w:spacing w:after="0" w:line="240" w:lineRule="auto"/>
    </w:pPr>
    <w:tblPr>
      <w:tblBorders>
        <w:top w:val="single" w:color="F9C0C0" w:themeColor="accent3" w:themeTint="66" w:sz="4" w:space="0"/>
        <w:left w:val="single" w:color="F9C0C0" w:themeColor="accent3" w:themeTint="66" w:sz="4" w:space="0"/>
        <w:bottom w:val="single" w:color="F9C0C0" w:themeColor="accent3" w:themeTint="66" w:sz="4" w:space="0"/>
        <w:right w:val="single" w:color="F9C0C0" w:themeColor="accent3" w:themeTint="66" w:sz="4" w:space="0"/>
        <w:insideH w:val="single" w:color="F9C0C0" w:themeColor="accent3" w:themeTint="66" w:sz="4" w:space="0"/>
        <w:insideV w:val="single" w:color="F9C0C0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4"/>
    <w:basedOn w:val="12"/>
    <w:uiPriority w:val="46"/>
    <w:pPr>
      <w:spacing w:after="0" w:line="240" w:lineRule="auto"/>
    </w:pPr>
    <w:tblPr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5"/>
    <w:basedOn w:val="12"/>
    <w:uiPriority w:val="46"/>
    <w:pPr>
      <w:spacing w:after="0" w:line="240" w:lineRule="auto"/>
    </w:pPr>
    <w:tblPr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6"/>
    <w:basedOn w:val="12"/>
    <w:uiPriority w:val="46"/>
    <w:pPr>
      <w:spacing w:after="0" w:line="240" w:lineRule="auto"/>
    </w:pPr>
    <w:tblPr>
      <w:tblBorders>
        <w:top w:val="single" w:color="CEC5B5" w:themeColor="accent6" w:themeTint="66" w:sz="4" w:space="0"/>
        <w:left w:val="single" w:color="CEC5B5" w:themeColor="accent6" w:themeTint="66" w:sz="4" w:space="0"/>
        <w:bottom w:val="single" w:color="CEC5B5" w:themeColor="accent6" w:themeTint="66" w:sz="4" w:space="0"/>
        <w:right w:val="single" w:color="CEC5B5" w:themeColor="accent6" w:themeTint="66" w:sz="4" w:space="0"/>
        <w:insideH w:val="single" w:color="CEC5B5" w:themeColor="accent6" w:themeTint="66" w:sz="4" w:space="0"/>
        <w:insideV w:val="single" w:color="CEC5B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2" w:space="0"/>
        <w:bottom w:val="single" w:color="7ADAE7" w:themeColor="accent1" w:themeTint="99" w:sz="2" w:space="0"/>
        <w:insideH w:val="single" w:color="7ADAE7" w:themeColor="accent1" w:themeTint="99" w:sz="2" w:space="0"/>
        <w:insideV w:val="single" w:color="7ADAE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ADAE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90">
    <w:name w:val="Grid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91">
    <w:name w:val="Grid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2">
    <w:name w:val="Grid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2" w:space="0"/>
        <w:bottom w:val="single" w:color="A38BC4" w:themeColor="accent4" w:themeTint="99" w:sz="2" w:space="0"/>
        <w:insideH w:val="single" w:color="A38BC4" w:themeColor="accent4" w:themeTint="99" w:sz="2" w:space="0"/>
        <w:insideV w:val="single" w:color="A38BC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3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93">
    <w:name w:val="Grid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2" w:space="0"/>
        <w:bottom w:val="single" w:color="FFB596" w:themeColor="accent5" w:themeTint="99" w:sz="2" w:space="0"/>
        <w:insideH w:val="single" w:color="FFB596" w:themeColor="accent5" w:themeTint="99" w:sz="2" w:space="0"/>
        <w:insideV w:val="single" w:color="FFB59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5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94">
    <w:name w:val="Grid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2" w:space="0"/>
        <w:bottom w:val="single" w:color="B6A891" w:themeColor="accent6" w:themeTint="99" w:sz="2" w:space="0"/>
        <w:insideH w:val="single" w:color="B6A891" w:themeColor="accent6" w:themeTint="99" w:sz="2" w:space="0"/>
        <w:insideV w:val="single" w:color="B6A89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95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2"/>
    <w:uiPriority w:val="48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97">
    <w:name w:val="Grid Table 3 Accent 2"/>
    <w:basedOn w:val="12"/>
    <w:uiPriority w:val="48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98">
    <w:name w:val="Grid Table 3 Accent 3"/>
    <w:basedOn w:val="12"/>
    <w:uiPriority w:val="48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299">
    <w:name w:val="Grid Table 3 Accent 4"/>
    <w:basedOn w:val="12"/>
    <w:uiPriority w:val="48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00">
    <w:name w:val="Grid Table 3 Accent 5"/>
    <w:basedOn w:val="12"/>
    <w:uiPriority w:val="48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01">
    <w:name w:val="Grid Table 3 Accent 6"/>
    <w:basedOn w:val="12"/>
    <w:uiPriority w:val="48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table" w:customStyle="1" w:styleId="302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04">
    <w:name w:val="Grid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05">
    <w:name w:val="Grid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06">
    <w:name w:val="Grid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07">
    <w:name w:val="Grid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08">
    <w:name w:val="Grid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0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0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A6E6EF" w:themeFill="accent1" w:themeFillTint="66"/>
      </w:tcPr>
    </w:tblStylePr>
  </w:style>
  <w:style w:type="table" w:customStyle="1" w:styleId="31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8F0AE" w:themeFill="accent2" w:themeFillTint="66"/>
      </w:tcPr>
    </w:tblStylePr>
  </w:style>
  <w:style w:type="table" w:customStyle="1" w:styleId="31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9C0C0" w:themeFill="accent3" w:themeFillTint="66"/>
      </w:tcPr>
    </w:tblStylePr>
  </w:style>
  <w:style w:type="table" w:customStyle="1" w:styleId="31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C1B2D8" w:themeFill="accent4" w:themeFillTint="66"/>
      </w:tcPr>
    </w:tblStylePr>
  </w:style>
  <w:style w:type="table" w:customStyle="1" w:styleId="31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DB9" w:themeFill="accent5" w:themeFillTint="66"/>
      </w:tcPr>
    </w:tblStylePr>
  </w:style>
  <w:style w:type="table" w:customStyle="1" w:styleId="31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EC5B5" w:themeFill="accent6" w:themeFillTint="66"/>
      </w:tcPr>
    </w:tblStylePr>
  </w:style>
  <w:style w:type="table" w:customStyle="1" w:styleId="31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Grid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18">
    <w:name w:val="Grid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19">
    <w:name w:val="Grid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20">
    <w:name w:val="Grid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21">
    <w:name w:val="Grid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22">
    <w:name w:val="Grid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2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4">
    <w:name w:val="Grid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325">
    <w:name w:val="Grid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326">
    <w:name w:val="Grid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327">
    <w:name w:val="Grid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28">
    <w:name w:val="Grid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29">
    <w:name w:val="Grid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character" w:customStyle="1" w:styleId="330">
    <w:name w:val="HTML Address Char"/>
    <w:basedOn w:val="11"/>
    <w:link w:val="42"/>
    <w:semiHidden/>
    <w:uiPriority w:val="99"/>
    <w:rPr>
      <w:i/>
      <w:iCs/>
    </w:rPr>
  </w:style>
  <w:style w:type="character" w:customStyle="1" w:styleId="331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32">
    <w:name w:val="Intense Emphasis"/>
    <w:basedOn w:val="11"/>
    <w:semiHidden/>
    <w:unhideWhenUsed/>
    <w:qFormat/>
    <w:uiPriority w:val="21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333">
    <w:name w:val="Intense Quote"/>
    <w:basedOn w:val="1"/>
    <w:next w:val="1"/>
    <w:link w:val="334"/>
    <w:semiHidden/>
    <w:unhideWhenUsed/>
    <w:qFormat/>
    <w:uiPriority w:val="30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Quote Char"/>
    <w:basedOn w:val="11"/>
    <w:link w:val="333"/>
    <w:semiHidden/>
    <w:uiPriority w:val="30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5">
    <w:name w:val="Intense Reference"/>
    <w:basedOn w:val="11"/>
    <w:semiHidden/>
    <w:unhideWhenUsed/>
    <w:qFormat/>
    <w:uiPriority w:val="32"/>
    <w:rPr>
      <w:b/>
      <w:bCs/>
      <w:smallCaps/>
      <w:color w:val="25C0D5" w:themeColor="accent1"/>
      <w:spacing w:val="5"/>
      <w14:textFill>
        <w14:solidFill>
          <w14:schemeClr w14:val="accent1"/>
        </w14:solidFill>
      </w14:textFill>
    </w:rPr>
  </w:style>
  <w:style w:type="paragraph" w:styleId="336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7ADAE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39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0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1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38BC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42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59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43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6A8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44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4" w:space="0"/>
        <w:bottom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46">
    <w:name w:val="List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7">
    <w:name w:val="List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8">
    <w:name w:val="List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4" w:space="0"/>
        <w:bottom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49">
    <w:name w:val="List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4" w:space="0"/>
        <w:bottom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50">
    <w:name w:val="List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4" w:space="0"/>
        <w:bottom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51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uiPriority w:val="48"/>
    <w:pPr>
      <w:spacing w:after="0" w:line="240" w:lineRule="auto"/>
    </w:pPr>
    <w:tblPr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5C0D5" w:themeColor="accent1" w:sz="4" w:space="0"/>
          <w:left w:val="nil"/>
        </w:tcBorders>
      </w:tcPr>
    </w:tblStylePr>
    <w:tblStylePr w:type="swCell"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uiPriority w:val="48"/>
    <w:pPr>
      <w:spacing w:after="0" w:line="240" w:lineRule="auto"/>
    </w:pPr>
    <w:tblPr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8DA35" w:themeColor="accent2" w:sz="4" w:space="0"/>
          <w:left w:val="nil"/>
        </w:tcBorders>
      </w:tcPr>
    </w:tblStylePr>
    <w:tblStylePr w:type="swCell"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uiPriority w:val="48"/>
    <w:pPr>
      <w:spacing w:after="0" w:line="240" w:lineRule="auto"/>
    </w:pPr>
    <w:tblPr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16462" w:themeColor="accent3" w:sz="4" w:space="0"/>
          <w:left w:val="nil"/>
        </w:tcBorders>
      </w:tcPr>
    </w:tblStylePr>
    <w:tblStylePr w:type="swCell"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uiPriority w:val="48"/>
    <w:pPr>
      <w:spacing w:after="0" w:line="240" w:lineRule="auto"/>
    </w:pPr>
    <w:tblPr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84A93" w:themeColor="accent4" w:sz="4" w:space="0"/>
          <w:left w:val="nil"/>
        </w:tcBorders>
      </w:tcPr>
    </w:tblStylePr>
    <w:tblStylePr w:type="swCell"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uiPriority w:val="48"/>
    <w:pPr>
      <w:spacing w:after="0" w:line="240" w:lineRule="auto"/>
    </w:pPr>
    <w:tblPr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8451" w:themeColor="accent5" w:sz="4" w:space="0"/>
          <w:left w:val="nil"/>
        </w:tcBorders>
      </w:tcPr>
    </w:tblStylePr>
    <w:tblStylePr w:type="swCell"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uiPriority w:val="48"/>
    <w:pPr>
      <w:spacing w:after="0" w:line="240" w:lineRule="auto"/>
    </w:pPr>
    <w:tblPr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D6D52" w:themeColor="accent6" w:sz="4" w:space="0"/>
          <w:left w:val="nil"/>
        </w:tcBorders>
      </w:tcPr>
    </w:tblStylePr>
    <w:tblStylePr w:type="swCell"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60">
    <w:name w:val="List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61">
    <w:name w:val="List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62">
    <w:name w:val="List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63">
    <w:name w:val="List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64">
    <w:name w:val="List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65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74">
    <w:name w:val="List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75">
    <w:name w:val="List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76">
    <w:name w:val="List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77">
    <w:name w:val="List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78">
    <w:name w:val="List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79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7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Note Heading Char"/>
    <w:basedOn w:val="11"/>
    <w:link w:val="87"/>
    <w:semiHidden/>
    <w:uiPriority w:val="99"/>
  </w:style>
  <w:style w:type="character" w:styleId="390">
    <w:name w:val="Placeholder Text"/>
    <w:basedOn w:val="11"/>
    <w:semiHidden/>
    <w:uiPriority w:val="99"/>
    <w:rPr>
      <w:color w:val="808080"/>
    </w:rPr>
  </w:style>
  <w:style w:type="table" w:customStyle="1" w:styleId="391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11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11"/>
    <w:link w:val="90"/>
    <w:semiHidden/>
    <w:uiPriority w:val="99"/>
  </w:style>
  <w:style w:type="character" w:customStyle="1" w:styleId="400">
    <w:name w:val="Signature Char"/>
    <w:basedOn w:val="11"/>
    <w:link w:val="91"/>
    <w:semiHidden/>
    <w:uiPriority w:val="99"/>
  </w:style>
  <w:style w:type="character" w:customStyle="1" w:styleId="401">
    <w:name w:val="Subtitle Char"/>
    <w:basedOn w:val="11"/>
    <w:link w:val="93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after="0" w:line="312" w:lineRule="auto"/>
      <w:outlineLvl w:val="9"/>
    </w:pPr>
    <w:rPr>
      <w:color w:val="1C90A0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TM00002110</Template>
  <Pages>1</Pages>
  <Words>136</Words>
  <Characters>779</Characters>
  <Lines>6</Lines>
  <Paragraphs>1</Paragraphs>
  <TotalTime>52</TotalTime>
  <ScaleCrop>false</ScaleCrop>
  <LinksUpToDate>false</LinksUpToDate>
  <CharactersWithSpaces>914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>Hp Pc</dc:creator>
  <cp:lastModifiedBy>Hp Pc</cp:lastModifiedBy>
  <dcterms:modified xsi:type="dcterms:W3CDTF">2022-12-02T16:36:45Z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1033-11.2.0.11417</vt:lpwstr>
  </property>
  <property fmtid="{D5CDD505-2E9C-101B-9397-08002B2CF9AE}" pid="4" name="ICV">
    <vt:lpwstr>772015FA186E4AC29F48BAABB8D157A2</vt:lpwstr>
  </property>
</Properties>
</file>